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3</w:t>
        <w:br/>
      </w:r>
    </w:p>
    <w:p>
      <w:pPr>
        <w:pStyle w:val="ListNumber"/>
      </w:pPr>
      <w:r>
        <w:t>Post Applied for: Associate Professor grade2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2019-05-10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Female</w:t>
        <w:br/>
      </w:r>
    </w:p>
    <w:p>
      <w:pPr>
        <w:pStyle w:val="ListNumber"/>
      </w:pPr>
      <w:r>
        <w:t>Marital status: 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shreyabalijepalli@gmail.com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de</w:t>
            </w:r>
          </w:p>
        </w:tc>
        <w:tc>
          <w:tcPr>
            <w:tcW w:type="dxa" w:w="1728"/>
          </w:tcPr>
          <w:p>
            <w:r>
              <w:t>2019-05-09</w:t>
            </w:r>
          </w:p>
        </w:tc>
        <w:tc>
          <w:tcPr>
            <w:tcW w:type="dxa" w:w="1728"/>
          </w:tcPr>
          <w:p>
            <w:r>
              <w:t>ss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rf</w:t>
            </w:r>
          </w:p>
        </w:tc>
        <w:tc>
          <w:tcPr>
            <w:tcW w:type="dxa" w:w="1728"/>
          </w:tcPr>
          <w:p>
            <w:r>
              <w:t>2019-05-22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hhe</w:t>
            </w:r>
          </w:p>
        </w:tc>
        <w:tc>
          <w:tcPr>
            <w:tcW w:type="dxa" w:w="1440"/>
          </w:tcPr>
          <w:p>
            <w:r>
              <w:t>2019-05-11</w:t>
            </w:r>
          </w:p>
        </w:tc>
        <w:tc>
          <w:tcPr>
            <w:tcW w:type="dxa" w:w="1440"/>
          </w:tcPr>
          <w:p>
            <w:r>
              <w:t>2019-05-21</w:t>
            </w:r>
          </w:p>
        </w:tc>
        <w:tc>
          <w:tcPr>
            <w:tcW w:type="dxa" w:w="1440"/>
          </w:tcPr>
          <w:p>
            <w:r>
              <w:t>2019-05-22</w:t>
            </w:r>
          </w:p>
        </w:tc>
        <w:tc>
          <w:tcPr>
            <w:tcW w:type="dxa" w:w="1440"/>
          </w:tcPr>
          <w:p>
            <w:r>
              <w:t>swd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(2019-05-21,2019-05-22)</w:t>
        <w:br/>
      </w:r>
    </w:p>
    <w:p>
      <w:pPr>
        <w:pStyle w:val="ListNumber"/>
      </w:pPr>
      <w:r>
        <w:t>Research Interests: a</w:t>
        <w:br/>
      </w:r>
    </w:p>
    <w:p>
      <w:pPr>
        <w:pStyle w:val="ListNumber"/>
      </w:pPr>
      <w:r>
        <w:t>Post Doc Specialization: 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erty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