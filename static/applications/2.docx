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Application</w:t>
      </w:r>
    </w:p>
    <w:p>
      <w:pPr>
        <w:pStyle w:val="ListNumber"/>
      </w:pPr>
      <w:r>
        <w:t>Application Number: 2</w:t>
        <w:br/>
      </w:r>
    </w:p>
    <w:p>
      <w:pPr>
        <w:pStyle w:val="ListNumber"/>
      </w:pPr>
      <w:r>
        <w:t>Post Applied for: Associate Professor grade2</w:t>
        <w:br/>
      </w:r>
    </w:p>
    <w:p>
      <w:pPr>
        <w:pStyle w:val="ListNumber"/>
      </w:pPr>
      <w:r>
        <w:t>Name: Shreya B Ballijepalli</w:t>
        <w:br/>
      </w:r>
    </w:p>
    <w:p>
      <w:pPr>
        <w:pStyle w:val="ListNumber"/>
      </w:pPr>
      <w:r>
        <w:t>Category: General</w:t>
        <w:br/>
      </w:r>
    </w:p>
    <w:p>
      <w:pPr>
        <w:pStyle w:val="ListNumber"/>
      </w:pPr>
      <w:r>
        <w:t>Disability: NO</w:t>
        <w:br/>
      </w:r>
    </w:p>
    <w:p>
      <w:pPr>
        <w:pStyle w:val="ListNumber"/>
      </w:pPr>
      <w:r>
        <w:t>Date of Birth: 2019-05-14</w:t>
        <w:br/>
      </w:r>
    </w:p>
    <w:p>
      <w:pPr>
        <w:pStyle w:val="ListNumber"/>
      </w:pPr>
      <w:r>
        <w:t>Nationality: India</w:t>
        <w:br/>
      </w:r>
    </w:p>
    <w:p>
      <w:pPr>
        <w:pStyle w:val="ListNumber"/>
      </w:pPr>
      <w:r>
        <w:t>Gender: Female</w:t>
        <w:br/>
      </w:r>
    </w:p>
    <w:p>
      <w:pPr>
        <w:pStyle w:val="ListNumber"/>
      </w:pPr>
      <w:r>
        <w:t>Marital status: Unmarried</w:t>
        <w:br/>
      </w:r>
    </w:p>
    <w:p>
      <w:pPr>
        <w:pStyle w:val="ListNumber"/>
      </w:pPr>
      <w:r>
        <w:t>Address: 1-19-80/103B, Vijayapuri Colony</w:t>
        <w:br/>
      </w:r>
    </w:p>
    <w:p>
      <w:pPr>
        <w:pStyle w:val="ListNumber"/>
      </w:pPr>
      <w:r>
        <w:t>Email ID: cs15btech11009@iith.ac.in</w:t>
        <w:br/>
      </w:r>
    </w:p>
    <w:p>
      <w:pPr>
        <w:pStyle w:val="ListNumber"/>
      </w:pPr>
      <w:r>
        <w:t>Education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Exam Passed</w:t>
            </w:r>
          </w:p>
        </w:tc>
        <w:tc>
          <w:tcPr>
            <w:tcW w:type="dxa" w:w="1728"/>
          </w:tcPr>
          <w:p>
            <w:r>
              <w:t>Board/university</w:t>
            </w:r>
          </w:p>
        </w:tc>
        <w:tc>
          <w:tcPr>
            <w:tcW w:type="dxa" w:w="1728"/>
          </w:tcPr>
          <w:p>
            <w:r>
              <w:t>Year of Passing</w:t>
            </w:r>
          </w:p>
        </w:tc>
        <w:tc>
          <w:tcPr>
            <w:tcW w:type="dxa" w:w="1728"/>
          </w:tcPr>
          <w:p>
            <w:r>
              <w:t>Specialization</w:t>
            </w:r>
          </w:p>
        </w:tc>
        <w:tc>
          <w:tcPr>
            <w:tcW w:type="dxa" w:w="1728"/>
          </w:tcPr>
          <w:p>
            <w:r>
              <w:t>CGPA/Percentage</w:t>
            </w:r>
          </w:p>
        </w:tc>
      </w:tr>
      <w:tr>
        <w:tc>
          <w:tcPr>
            <w:tcW w:type="dxa" w:w="1728"/>
          </w:tcPr>
          <w:p>
            <w:r>
              <w:t>Bachelors</w:t>
            </w:r>
          </w:p>
        </w:tc>
        <w:tc>
          <w:tcPr>
            <w:tcW w:type="dxa" w:w="1728"/>
          </w:tcPr>
          <w:p>
            <w:r>
              <w:t>q</w:t>
            </w:r>
          </w:p>
        </w:tc>
        <w:tc>
          <w:tcPr>
            <w:tcW w:type="dxa" w:w="1728"/>
          </w:tcPr>
          <w:p>
            <w:r>
              <w:t>2019-05-08</w:t>
            </w:r>
          </w:p>
        </w:tc>
        <w:tc>
          <w:tcPr>
            <w:tcW w:type="dxa" w:w="1728"/>
          </w:tcPr>
          <w:p>
            <w:r>
              <w:t>q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Masters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2019-05-14</w:t>
            </w:r>
          </w:p>
        </w:tc>
        <w:tc>
          <w:tcPr>
            <w:tcW w:type="dxa" w:w="1728"/>
          </w:tcPr>
          <w:p>
            <w:r>
              <w:t>qq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</w:tbl>
    <w:p>
      <w:pPr>
        <w:pStyle w:val="ListNumber"/>
      </w:pPr>
      <w:r>
        <w:t xml:space="preserve">PHD: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University</w:t>
            </w:r>
          </w:p>
        </w:tc>
        <w:tc>
          <w:tcPr>
            <w:tcW w:type="dxa" w:w="1440"/>
          </w:tcPr>
          <w:p>
            <w:r>
              <w:t>Year of Graduation</w:t>
            </w:r>
          </w:p>
        </w:tc>
        <w:tc>
          <w:tcPr>
            <w:tcW w:type="dxa" w:w="1440"/>
          </w:tcPr>
          <w:p>
            <w:r>
              <w:t>Date of thesis submission</w:t>
            </w:r>
          </w:p>
        </w:tc>
        <w:tc>
          <w:tcPr>
            <w:tcW w:type="dxa" w:w="1440"/>
          </w:tcPr>
          <w:p>
            <w:r>
              <w:t>Date of Defence</w:t>
            </w:r>
          </w:p>
        </w:tc>
        <w:tc>
          <w:tcPr>
            <w:tcW w:type="dxa" w:w="1440"/>
          </w:tcPr>
          <w:p>
            <w:r>
              <w:t>Specialization</w:t>
            </w:r>
          </w:p>
        </w:tc>
        <w:tc>
          <w:tcPr>
            <w:tcW w:type="dxa" w:w="1440"/>
          </w:tcPr>
          <w:p>
            <w:r>
              <w:t>CGPA</w:t>
            </w:r>
          </w:p>
        </w:tc>
      </w:tr>
      <w:tr>
        <w:tc>
          <w:tcPr>
            <w:tcW w:type="dxa" w:w="1440"/>
          </w:tcPr>
          <w:p>
            <w:r>
              <w:t>aa</w:t>
            </w:r>
          </w:p>
        </w:tc>
        <w:tc>
          <w:tcPr>
            <w:tcW w:type="dxa" w:w="1440"/>
          </w:tcPr>
          <w:p>
            <w:r>
              <w:t>2019-05-09</w:t>
            </w:r>
          </w:p>
        </w:tc>
        <w:tc>
          <w:tcPr>
            <w:tcW w:type="dxa" w:w="1440"/>
          </w:tcPr>
          <w:p>
            <w:r>
              <w:t>2019-05-06</w:t>
            </w:r>
          </w:p>
        </w:tc>
        <w:tc>
          <w:tcPr>
            <w:tcW w:type="dxa" w:w="1440"/>
          </w:tcPr>
          <w:p>
            <w:r>
              <w:t>2019-05-23</w:t>
            </w:r>
          </w:p>
        </w:tc>
        <w:tc>
          <w:tcPr>
            <w:tcW w:type="dxa" w:w="1440"/>
          </w:tcPr>
          <w:p>
            <w:r>
              <w:t>aa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</w:tbl>
    <w:p>
      <w:pPr>
        <w:pStyle w:val="ListNumber"/>
      </w:pPr>
      <w:r>
        <w:t>GATE Year: 1999</w:t>
        <w:br/>
      </w:r>
    </w:p>
    <w:p>
      <w:pPr>
        <w:pStyle w:val="ListNumber"/>
      </w:pPr>
      <w:r>
        <w:t>GATE Score: 1</w:t>
        <w:br/>
      </w:r>
    </w:p>
    <w:p>
      <w:pPr>
        <w:pStyle w:val="ListNumber"/>
      </w:pPr>
      <w:r>
        <w:t>Research Specialization: aa</w:t>
        <w:br/>
      </w:r>
    </w:p>
    <w:p>
      <w:pPr>
        <w:pStyle w:val="ListNumber"/>
      </w:pPr>
      <w:r>
        <w:t>Research Interests: a</w:t>
        <w:br/>
      </w:r>
    </w:p>
    <w:p>
      <w:pPr>
        <w:pStyle w:val="ListNumber"/>
      </w:pPr>
      <w:r>
        <w:t>Post Doc Specialization: a</w:t>
        <w:br/>
      </w:r>
    </w:p>
    <w:p>
      <w:pPr>
        <w:pStyle w:val="ListNumber"/>
      </w:pPr>
      <w:r>
        <w:t xml:space="preserve">Present Position with Salary Details: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Pay Band</w:t>
            </w:r>
          </w:p>
        </w:tc>
        <w:tc>
          <w:tcPr>
            <w:tcW w:type="dxa" w:w="2160"/>
          </w:tcPr>
          <w:p>
            <w:r>
              <w:t>Grade Pay</w:t>
            </w:r>
          </w:p>
        </w:tc>
        <w:tc>
          <w:tcPr>
            <w:tcW w:type="dxa" w:w="2160"/>
          </w:tcPr>
          <w:p>
            <w:r>
              <w:t>Consolidated Salary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pPr>
        <w:pStyle w:val="ListNumber"/>
      </w:pPr>
      <w:r>
        <w:t xml:space="preserve">Research/Teaching/Industrial Experience(if any):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 of the Organization</w:t>
            </w:r>
          </w:p>
        </w:tc>
        <w:tc>
          <w:tcPr>
            <w:tcW w:type="dxa" w:w="1440"/>
          </w:tcPr>
          <w:p>
            <w:r>
              <w:t>Start Date</w:t>
            </w:r>
          </w:p>
        </w:tc>
        <w:tc>
          <w:tcPr>
            <w:tcW w:type="dxa" w:w="1440"/>
          </w:tcPr>
          <w:p>
            <w:r>
              <w:t>End Date</w:t>
            </w:r>
          </w:p>
        </w:tc>
        <w:tc>
          <w:tcPr>
            <w:tcW w:type="dxa" w:w="1440"/>
          </w:tcPr>
          <w:p>
            <w:r>
              <w:t>Full Time (Yes/No)</w:t>
            </w:r>
          </w:p>
        </w:tc>
        <w:tc>
          <w:tcPr>
            <w:tcW w:type="dxa" w:w="1440"/>
          </w:tcPr>
          <w:p>
            <w:r>
              <w:t>Designation</w:t>
            </w:r>
          </w:p>
        </w:tc>
        <w:tc>
          <w:tcPr>
            <w:tcW w:type="dxa" w:w="1440"/>
          </w:tcPr>
          <w:p>
            <w:r>
              <w:t>Type of Work</w:t>
            </w:r>
          </w:p>
        </w:tc>
      </w:tr>
    </w:tbl>
    <w:p>
      <w:pPr>
        <w:pStyle w:val="ListNumber"/>
      </w:pPr>
      <w:r>
        <w:t>Projects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Type of Project</w:t>
            </w:r>
          </w:p>
        </w:tc>
        <w:tc>
          <w:tcPr>
            <w:tcW w:type="dxa" w:w="2160"/>
          </w:tcPr>
          <w:p>
            <w:r>
              <w:t>project Title</w:t>
            </w:r>
          </w:p>
        </w:tc>
        <w:tc>
          <w:tcPr>
            <w:tcW w:type="dxa" w:w="2160"/>
          </w:tcPr>
          <w:p>
            <w:r>
              <w:t>Project Amount</w:t>
            </w:r>
          </w:p>
        </w:tc>
        <w:tc>
          <w:tcPr>
            <w:tcW w:type="dxa" w:w="2160"/>
          </w:tcPr>
          <w:p>
            <w:r>
              <w:t>Project Details</w:t>
            </w:r>
          </w:p>
        </w:tc>
      </w:tr>
    </w:tbl>
    <w:p>
      <w:pPr>
        <w:pStyle w:val="ListNumber"/>
      </w:pPr>
      <w:r>
        <w:t>Referees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Email</w:t>
            </w:r>
          </w:p>
        </w:tc>
        <w:tc>
          <w:tcPr>
            <w:tcW w:type="dxa" w:w="2160"/>
          </w:tcPr>
          <w:p>
            <w:r>
              <w:t>Designation</w:t>
            </w:r>
          </w:p>
        </w:tc>
        <w:tc>
          <w:tcPr>
            <w:tcW w:type="dxa" w:w="2160"/>
          </w:tcPr>
          <w:p>
            <w:r>
              <w:t>Address</w:t>
            </w:r>
          </w:p>
        </w:tc>
      </w:tr>
      <w:tr>
        <w:tc>
          <w:tcPr>
            <w:tcW w:type="dxa" w:w="2160"/>
          </w:tcPr>
          <w:p>
            <w:r>
              <w:t>Shreya Ballijepalli</w:t>
            </w:r>
          </w:p>
        </w:tc>
        <w:tc>
          <w:tcPr>
            <w:tcW w:type="dxa" w:w="2160"/>
          </w:tcPr>
          <w:p>
            <w:r>
              <w:t>cs15btech11009@iith.ac.in</w:t>
            </w:r>
          </w:p>
        </w:tc>
        <w:tc>
          <w:tcPr>
            <w:tcW w:type="dxa" w:w="2160"/>
          </w:tcPr>
          <w:p>
            <w:r>
              <w:t>wer</w:t>
            </w:r>
          </w:p>
        </w:tc>
        <w:tc>
          <w:tcPr>
            <w:tcW w:type="dxa" w:w="2160"/>
          </w:tcPr>
          <w:p>
            <w:r>
              <w:t>1-19-80/103B</w:t>
            </w:r>
          </w:p>
        </w:tc>
      </w:tr>
      <w:tr>
        <w:tc>
          <w:tcPr>
            <w:tcW w:type="dxa" w:w="2160"/>
          </w:tcPr>
          <w:p>
            <w:r>
              <w:t>"Shreya Ballijepalli"</w:t>
            </w:r>
          </w:p>
        </w:tc>
        <w:tc>
          <w:tcPr>
            <w:tcW w:type="dxa" w:w="2160"/>
          </w:tcPr>
          <w:p>
            <w:r>
              <w:t>shreyabalijepalli@gmail.com</w:t>
            </w:r>
          </w:p>
        </w:tc>
        <w:tc>
          <w:tcPr>
            <w:tcW w:type="dxa" w:w="2160"/>
          </w:tcPr>
          <w:p>
            <w:r>
              <w:t>wert</w:t>
            </w:r>
          </w:p>
        </w:tc>
        <w:tc>
          <w:tcPr>
            <w:tcW w:type="dxa" w:w="2160"/>
          </w:tcPr>
          <w:p>
            <w:r>
              <w:t>wert</w:t>
            </w:r>
          </w:p>
        </w:tc>
      </w:tr>
      <w:tr>
        <w:tc>
          <w:tcPr>
            <w:tcW w:type="dxa" w:w="2160"/>
          </w:tcPr>
          <w:p>
            <w:r>
              <w:t>erty</w:t>
            </w:r>
          </w:p>
        </w:tc>
        <w:tc>
          <w:tcPr>
            <w:tcW w:type="dxa" w:w="2160"/>
          </w:tcPr>
          <w:p>
            <w:r>
              <w:t>cs15btech11009@iith.ac.in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