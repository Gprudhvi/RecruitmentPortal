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Application</w:t>
      </w:r>
    </w:p>
    <w:p>
      <w:pPr>
        <w:pStyle w:val="ListNumber"/>
        <w:numPr>
          <w:ilvl w:val="0"/>
          <w:numId w:val="1"/>
        </w:numPr>
        <w:rPr/>
      </w:pPr>
      <w:r>
        <w:rPr/>
        <w:t>Application Number: apllic</w:t>
      </w:r>
    </w:p>
    <w:p>
      <w:pPr>
        <w:pStyle w:val="ListNumber"/>
        <w:numPr>
          <w:ilvl w:val="0"/>
          <w:numId w:val="1"/>
        </w:numPr>
        <w:rPr/>
      </w:pPr>
      <w:r>
        <w:rPr/>
        <w:t>Post Applied for: professor</w:t>
      </w:r>
    </w:p>
    <w:p>
      <w:pPr>
        <w:pStyle w:val="ListNumber"/>
        <w:numPr>
          <w:ilvl w:val="0"/>
          <w:numId w:val="1"/>
        </w:numPr>
        <w:rPr/>
      </w:pPr>
      <w:r>
        <w:rPr/>
        <w:t>Name: shreya</w:t>
      </w:r>
    </w:p>
    <w:p>
      <w:pPr>
        <w:pStyle w:val="ListNumber"/>
        <w:numPr>
          <w:ilvl w:val="0"/>
          <w:numId w:val="1"/>
        </w:numPr>
        <w:rPr/>
      </w:pPr>
      <w:r>
        <w:rPr/>
        <w:t>Category: general</w:t>
      </w:r>
    </w:p>
    <w:p>
      <w:pPr>
        <w:pStyle w:val="ListNumber"/>
        <w:numPr>
          <w:ilvl w:val="0"/>
          <w:numId w:val="1"/>
        </w:numPr>
        <w:rPr/>
      </w:pPr>
      <w:r>
        <w:rPr/>
        <w:t>Disability: yes</w:t>
      </w:r>
    </w:p>
    <w:p>
      <w:pPr>
        <w:pStyle w:val="ListNumber"/>
        <w:numPr>
          <w:ilvl w:val="0"/>
          <w:numId w:val="1"/>
        </w:numPr>
        <w:rPr/>
      </w:pPr>
      <w:r>
        <w:rPr/>
        <w:t>Date of Birth: 12/3/1290</w:t>
      </w:r>
    </w:p>
    <w:p>
      <w:pPr>
        <w:pStyle w:val="ListNumber"/>
        <w:numPr>
          <w:ilvl w:val="0"/>
          <w:numId w:val="1"/>
        </w:numPr>
        <w:rPr/>
      </w:pPr>
      <w:r>
        <w:rPr/>
        <w:t>Nationality: Indian</w:t>
      </w:r>
    </w:p>
    <w:p>
      <w:pPr>
        <w:pStyle w:val="ListNumber"/>
        <w:numPr>
          <w:ilvl w:val="0"/>
          <w:numId w:val="1"/>
        </w:numPr>
        <w:rPr/>
      </w:pPr>
      <w:r>
        <w:rPr/>
        <w:t>Gender: Female</w:t>
      </w:r>
    </w:p>
    <w:p>
      <w:pPr>
        <w:pStyle w:val="ListNumber"/>
        <w:numPr>
          <w:ilvl w:val="0"/>
          <w:numId w:val="1"/>
        </w:numPr>
        <w:rPr/>
      </w:pPr>
      <w:r>
        <w:rPr/>
        <w:t>Marital statusmarried</w:t>
      </w:r>
    </w:p>
    <w:p>
      <w:pPr>
        <w:pStyle w:val="ListNumber"/>
        <w:numPr>
          <w:ilvl w:val="0"/>
          <w:numId w:val="1"/>
        </w:numPr>
        <w:rPr/>
      </w:pPr>
      <w:r>
        <w:rPr/>
        <w:t>Address: Address</w:t>
      </w:r>
    </w:p>
    <w:p>
      <w:pPr>
        <w:pStyle w:val="ListNumber"/>
        <w:numPr>
          <w:ilvl w:val="0"/>
          <w:numId w:val="1"/>
        </w:numPr>
        <w:rPr/>
      </w:pPr>
      <w:r>
        <w:rPr/>
        <w:t>Email ID: ab.com</w:t>
      </w:r>
    </w:p>
    <w:p>
      <w:pPr>
        <w:pStyle w:val="ListNumber"/>
        <w:numPr>
          <w:ilvl w:val="0"/>
          <w:numId w:val="1"/>
        </w:numPr>
        <w:rPr/>
      </w:pPr>
      <w:r>
        <w:rPr/>
        <w:t>Education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Exam Passed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Board/university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Year of Passing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Specialization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CGPA/Percentage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Bachelors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Masters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ListNumber"/>
        <w:numPr>
          <w:ilvl w:val="0"/>
          <w:numId w:val="1"/>
        </w:numPr>
        <w:rPr/>
      </w:pPr>
      <w:r>
        <w:rPr/>
        <w:t xml:space="preserve">PHD: 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40"/>
        <w:gridCol w:w="1440"/>
        <w:gridCol w:w="1440"/>
        <w:gridCol w:w="1441"/>
        <w:gridCol w:w="1440"/>
        <w:gridCol w:w="1438"/>
      </w:tblGrid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University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Year of Graduation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Date of thesis submission</w:t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Date of Defence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Specialization</w:t>
            </w:r>
          </w:p>
        </w:tc>
        <w:tc>
          <w:tcPr>
            <w:tcW w:w="14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CGPA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ListNumber"/>
        <w:numPr>
          <w:ilvl w:val="0"/>
          <w:numId w:val="1"/>
        </w:numPr>
        <w:rPr/>
      </w:pPr>
      <w:r>
        <w:rPr/>
        <w:t>GATE Year: 1909</w:t>
      </w:r>
    </w:p>
    <w:p>
      <w:pPr>
        <w:pStyle w:val="ListNumber"/>
        <w:numPr>
          <w:ilvl w:val="0"/>
          <w:numId w:val="1"/>
        </w:numPr>
        <w:rPr/>
      </w:pPr>
      <w:r>
        <w:rPr/>
        <w:t>GATE Score: 2000</w:t>
      </w:r>
    </w:p>
    <w:p>
      <w:pPr>
        <w:pStyle w:val="ListNumber"/>
        <w:numPr>
          <w:ilvl w:val="0"/>
          <w:numId w:val="1"/>
        </w:numPr>
        <w:rPr/>
      </w:pPr>
      <w:r>
        <w:rPr/>
        <w:t>Research Specialization: Address</w:t>
      </w:r>
    </w:p>
    <w:p>
      <w:pPr>
        <w:pStyle w:val="ListNumber"/>
        <w:numPr>
          <w:ilvl w:val="0"/>
          <w:numId w:val="1"/>
        </w:numPr>
        <w:rPr/>
      </w:pPr>
      <w:r>
        <w:rPr/>
        <w:t>Research Interests: Address</w:t>
      </w:r>
    </w:p>
    <w:p>
      <w:pPr>
        <w:pStyle w:val="ListNumber"/>
        <w:numPr>
          <w:ilvl w:val="0"/>
          <w:numId w:val="1"/>
        </w:numPr>
        <w:rPr/>
      </w:pPr>
      <w:r>
        <w:rPr/>
        <w:t>Post Doc Specialization: Address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Present Position with Salary Details: 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Position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Pay Band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Grade Pay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Consolidated Salary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ListNumber"/>
        <w:numPr>
          <w:ilvl w:val="0"/>
          <w:numId w:val="1"/>
        </w:numPr>
        <w:rPr/>
      </w:pPr>
      <w:r>
        <w:rPr/>
        <w:t xml:space="preserve">Research/Teaching/Industrial Experience(if any): 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40"/>
        <w:gridCol w:w="1440"/>
        <w:gridCol w:w="1440"/>
        <w:gridCol w:w="1441"/>
        <w:gridCol w:w="1440"/>
        <w:gridCol w:w="1438"/>
      </w:tblGrid>
      <w:tr>
        <w:trPr>
          <w:trHeight w:val="285" w:hRule="atLeas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 of the Organization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Start Date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End Date</w:t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Full Time (Yes/No)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Designation</w:t>
            </w:r>
          </w:p>
        </w:tc>
        <w:tc>
          <w:tcPr>
            <w:tcW w:w="14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Type of Work</w:t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ListNumber"/>
        <w:numPr>
          <w:ilvl w:val="0"/>
          <w:numId w:val="1"/>
        </w:numPr>
        <w:rPr/>
      </w:pPr>
      <w:r>
        <w:rPr/>
        <w:t>Projects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Type of Project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project Title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Project Amount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ListNumber"/>
        <w:numPr>
          <w:ilvl w:val="0"/>
          <w:numId w:val="1"/>
        </w:numPr>
        <w:rPr/>
      </w:pPr>
      <w:r>
        <w:rPr/>
        <w:t>Referees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Email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Designation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Address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2</Pages>
  <Words>135</Words>
  <Characters>820</Characters>
  <CharactersWithSpaces>883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2019-05-03T09:50:59Z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